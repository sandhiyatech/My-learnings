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/>
        </w:rPr>
      </w:pPr>
      <w:bookmarkStart w:id="0" w:name="_GoBack"/>
      <w:r>
        <w:rPr>
          <w:rFonts w:ascii="Segoe UI" w:hAnsi="Segoe UI" w:eastAsia="Segoe UI" w:cs="Segoe UI"/>
          <w:b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Terraform commands used on a daily basis:</w:t>
      </w:r>
      <w:bookmarkEnd w:id="0"/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"https://www.linkedin.com/feed/hashtag/?keywords=terraform&amp;highlightedUpdateUrns=urn:li:activity:7195624102370426882" </w:instrTex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1"/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#Terraform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 terraform init: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Initializes a working directory containing Terraform configuration files.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2. terraform plan: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Generates an execution plan, outlining actions Terraform will take.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3. terraform apply: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Applies the changes described in the Terraform configuration.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4. terraform destroy: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Destroys all resources described in the Terraform configuration.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5. terraform validate: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Checks the syntax and validity of Terraform configuration files.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6. terraform refresh: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Updates the state file against real resources in the provider.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7. terraform output: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Displays the output values from the Terraform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8. terraform state list: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Lists resources within the Terraform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9. terraform show: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Displays a human -readable output of the current state or a specific resource’s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10. terraform import: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Imports existing infrastructure into Terraform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11. terraform fmt: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Rewrites Terraform configuration files to a canonical format.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12. terraform graph: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Generates a visual representation of the Terraform dependency graph.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13. terraform providers: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Prints a tree of the providers used in the configuration.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14. terraform workspace list: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Lists available workspaces.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15. terraform workspace select: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Switches to another existing workspace.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16. terraform workspace new: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Creates a new workspace.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17. terraform workspace delete: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Deletes an existing workspace.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18. terraform output: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Retrieves output values from a module.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19. terraform state mv: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Moves an item in the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20. terraform state pull: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Pulls the state from a remote backend.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21. terraform state push: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Pushes the state to a remote backend.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22. terraform state rm: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Removes items from the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23. terraform taint: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Manually marks a resource for recreation.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24. terraform untaint: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Removes the ‘tainted’ state from a resource.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25. terraform login: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Saves credentials for Terraform Cloud.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26. terraform logout: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Removes credentials for Terraform Cloud.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27. terraform force -unlock: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Releases a locked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28. terraform import: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Imports existing infrastructure into your Terraform state.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29. terraform plan -out: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Saves the generated plan to a file.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30. terraform apply -auto -approve: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Automatically applies changes without requiring approval.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31. terraform apply -target=resource: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Applies changes only to a specific resource.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32. terraform destroy -target=resource: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Destroys a specific resource.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33. terraform apply -var=”key=value”: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Sets a variable’s value directly in the command line.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34. terraform apply -var -file=filename.tfvars: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Specifies a file containing variable definitions.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35. terraform apply -var -file=filename.auto.tfvars: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- Automatically loads variables from a file.</w:t>
      </w:r>
    </w:p>
    <w:p>
      <w:pPr>
        <w:rPr>
          <w:b w:val="0"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034B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34BC"/>
    <w:rsid w:val="24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b/>
      <w:w w:val="12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 w:val="0"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2024-05-15T23:00:00Z</dcterms:created>
  <dc:creator>005377</dc:creator>
  <cp:lastModifiedBy>005377</cp:lastModifiedBy>
  <dcterms:modified xsi:type="dcterms:W3CDTF">2024-05-15T23:01:34Z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E499C08954914084AF890DEA7507A606_11</vt:lpwstr>
  </property>
</Properties>
</file>