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8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55570"/>
            <wp:effectExtent l="0" t="0" r="4445" b="11430"/>
            <wp:docPr id="3" name="Picture 3" descr="Screenshot (18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1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B650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FB650B"/>
    <w:rsid w:val="24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b/>
      <w:w w:val="12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2024-06-03T15:36:00Z</dcterms:created>
  <dc:creator>005377</dc:creator>
  <cp:lastModifiedBy>005377</cp:lastModifiedBy>
  <dcterms:modified xsi:type="dcterms:W3CDTF">2024-06-03T15:37:44Z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440132781FB347BFBE778C07C169C79C_11</vt:lpwstr>
  </property>
</Properties>
</file>