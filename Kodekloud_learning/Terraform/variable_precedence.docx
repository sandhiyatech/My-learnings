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7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9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17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9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FD4360"/>
    <w:rsid w:val="2949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b/>
      <w:w w:val="12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 w:val="0"/>
      <w:bCs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 w:val="0"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 w:val="0"/>
      <w:bCs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 w:val="0"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autoRedefine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 w:val="0"/>
      <w:bCs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autoRedefine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autoRedefine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autoRedefine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autoRedefine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autoRedefine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2024-03-10T08:58:00Z</dcterms:created>
  <dc:creator>Sandhiya Venkatesh</dc:creator>
  <cp:lastModifiedBy>Sandhiya Venkatesh</cp:lastModifiedBy>
  <dcterms:modified xsi:type="dcterms:W3CDTF">2024-05-08T08:49:54Z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B6B14A11967241F397968F01F66E678F_12</vt:lpwstr>
  </property>
</Properties>
</file>